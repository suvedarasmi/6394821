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827F" w14:textId="77777777" w:rsidR="003570BD" w:rsidRPr="00E73ED4" w:rsidRDefault="00000000">
      <w:pPr>
        <w:pStyle w:val="Title"/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JUnit Exercises</w:t>
      </w:r>
    </w:p>
    <w:p w14:paraId="1C932E69" w14:textId="77777777" w:rsidR="003570BD" w:rsidRPr="00E73ED4" w:rsidRDefault="00000000">
      <w:pPr>
        <w:pStyle w:val="Heading1"/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Exercise 1: Setting Up JUnit - JUnit_Basic Testing Exercises</w:t>
      </w:r>
    </w:p>
    <w:p w14:paraId="556837AD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Scenario:</w:t>
      </w:r>
      <w:r w:rsidRPr="00E73ED4">
        <w:rPr>
          <w:rFonts w:ascii="Times New Roman" w:hAnsi="Times New Roman" w:cs="Times New Roman"/>
        </w:rPr>
        <w:br/>
        <w:t>Verify that a simple addition method works using JUnit test.</w:t>
      </w:r>
    </w:p>
    <w:p w14:paraId="1A2CD745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Code:</w:t>
      </w:r>
    </w:p>
    <w:p w14:paraId="454B295D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eastAsia="Courier New" w:hAnsi="Times New Roman" w:cs="Times New Roman"/>
        </w:rPr>
        <w:t>// Calculator.java</w:t>
      </w:r>
      <w:r w:rsidRPr="00E73ED4">
        <w:rPr>
          <w:rFonts w:ascii="Times New Roman" w:eastAsia="Courier New" w:hAnsi="Times New Roman" w:cs="Times New Roman"/>
        </w:rPr>
        <w:br/>
        <w:t>public class Calculator {</w:t>
      </w:r>
      <w:r w:rsidRPr="00E73ED4">
        <w:rPr>
          <w:rFonts w:ascii="Times New Roman" w:eastAsia="Courier New" w:hAnsi="Times New Roman" w:cs="Times New Roman"/>
        </w:rPr>
        <w:br/>
        <w:t xml:space="preserve">    public int </w:t>
      </w:r>
      <w:proofErr w:type="gramStart"/>
      <w:r w:rsidRPr="00E73ED4">
        <w:rPr>
          <w:rFonts w:ascii="Times New Roman" w:eastAsia="Courier New" w:hAnsi="Times New Roman" w:cs="Times New Roman"/>
        </w:rPr>
        <w:t>add(</w:t>
      </w:r>
      <w:proofErr w:type="gramEnd"/>
      <w:r w:rsidRPr="00E73ED4">
        <w:rPr>
          <w:rFonts w:ascii="Times New Roman" w:eastAsia="Courier New" w:hAnsi="Times New Roman" w:cs="Times New Roman"/>
        </w:rPr>
        <w:t>int a, int b) {</w:t>
      </w:r>
      <w:r w:rsidRPr="00E73ED4">
        <w:rPr>
          <w:rFonts w:ascii="Times New Roman" w:eastAsia="Courier New" w:hAnsi="Times New Roman" w:cs="Times New Roman"/>
        </w:rPr>
        <w:br/>
        <w:t xml:space="preserve">        return a + b;</w:t>
      </w:r>
      <w:r w:rsidRPr="00E73ED4">
        <w:rPr>
          <w:rFonts w:ascii="Times New Roman" w:eastAsia="Courier New" w:hAnsi="Times New Roman" w:cs="Times New Roman"/>
        </w:rPr>
        <w:br/>
        <w:t xml:space="preserve">  </w:t>
      </w:r>
      <w:proofErr w:type="gramStart"/>
      <w:r w:rsidRPr="00E73ED4">
        <w:rPr>
          <w:rFonts w:ascii="Times New Roman" w:eastAsia="Courier New" w:hAnsi="Times New Roman" w:cs="Times New Roman"/>
        </w:rPr>
        <w:t xml:space="preserve">  }</w:t>
      </w:r>
      <w:proofErr w:type="gramEnd"/>
      <w:r w:rsidRPr="00E73ED4">
        <w:rPr>
          <w:rFonts w:ascii="Times New Roman" w:eastAsia="Courier New" w:hAnsi="Times New Roman" w:cs="Times New Roman"/>
        </w:rPr>
        <w:br/>
        <w:t>}</w:t>
      </w:r>
      <w:r w:rsidRPr="00E73ED4">
        <w:rPr>
          <w:rFonts w:ascii="Times New Roman" w:eastAsia="Courier New" w:hAnsi="Times New Roman" w:cs="Times New Roman"/>
        </w:rPr>
        <w:br/>
      </w:r>
      <w:r w:rsidRPr="00E73ED4">
        <w:rPr>
          <w:rFonts w:ascii="Times New Roman" w:eastAsia="Courier New" w:hAnsi="Times New Roman" w:cs="Times New Roman"/>
        </w:rPr>
        <w:br/>
        <w:t>// CalculatorTest.java</w:t>
      </w:r>
      <w:r w:rsidRPr="00E73ED4">
        <w:rPr>
          <w:rFonts w:ascii="Times New Roman" w:eastAsia="Courier New" w:hAnsi="Times New Roman" w:cs="Times New Roman"/>
        </w:rPr>
        <w:br/>
        <w:t xml:space="preserve">import static </w:t>
      </w:r>
      <w:proofErr w:type="gramStart"/>
      <w:r w:rsidRPr="00E73ED4">
        <w:rPr>
          <w:rFonts w:ascii="Times New Roman" w:eastAsia="Courier New" w:hAnsi="Times New Roman" w:cs="Times New Roman"/>
        </w:rPr>
        <w:t>org.junit.jupiter.api.Assertions</w:t>
      </w:r>
      <w:proofErr w:type="gramEnd"/>
      <w:r w:rsidRPr="00E73ED4">
        <w:rPr>
          <w:rFonts w:ascii="Times New Roman" w:eastAsia="Courier New" w:hAnsi="Times New Roman" w:cs="Times New Roman"/>
        </w:rPr>
        <w:t>.*;</w:t>
      </w:r>
      <w:r w:rsidRPr="00E73ED4">
        <w:rPr>
          <w:rFonts w:ascii="Times New Roman" w:eastAsia="Courier New" w:hAnsi="Times New Roman" w:cs="Times New Roman"/>
        </w:rPr>
        <w:br/>
        <w:t xml:space="preserve">import </w:t>
      </w:r>
      <w:proofErr w:type="gramStart"/>
      <w:r w:rsidRPr="00E73ED4">
        <w:rPr>
          <w:rFonts w:ascii="Times New Roman" w:eastAsia="Courier New" w:hAnsi="Times New Roman" w:cs="Times New Roman"/>
        </w:rPr>
        <w:t>org.junit.jupiter.api.Test</w:t>
      </w:r>
      <w:proofErr w:type="gramEnd"/>
      <w:r w:rsidRPr="00E73ED4">
        <w:rPr>
          <w:rFonts w:ascii="Times New Roman" w:eastAsia="Courier New" w:hAnsi="Times New Roman" w:cs="Times New Roman"/>
        </w:rPr>
        <w:t>;</w:t>
      </w:r>
      <w:r w:rsidRPr="00E73ED4">
        <w:rPr>
          <w:rFonts w:ascii="Times New Roman" w:eastAsia="Courier New" w:hAnsi="Times New Roman" w:cs="Times New Roman"/>
        </w:rPr>
        <w:br/>
      </w:r>
      <w:r w:rsidRPr="00E73ED4">
        <w:rPr>
          <w:rFonts w:ascii="Times New Roman" w:eastAsia="Courier New" w:hAnsi="Times New Roman" w:cs="Times New Roman"/>
        </w:rPr>
        <w:br/>
        <w:t>public class CalculatorTest {</w:t>
      </w:r>
      <w:r w:rsidRPr="00E73ED4">
        <w:rPr>
          <w:rFonts w:ascii="Times New Roman" w:eastAsia="Courier New" w:hAnsi="Times New Roman" w:cs="Times New Roman"/>
        </w:rPr>
        <w:br/>
        <w:t xml:space="preserve">    @Test</w:t>
      </w:r>
      <w:r w:rsidRPr="00E73ED4">
        <w:rPr>
          <w:rFonts w:ascii="Times New Roman" w:eastAsia="Courier New" w:hAnsi="Times New Roman" w:cs="Times New Roman"/>
        </w:rPr>
        <w:br/>
        <w:t xml:space="preserve">    public void </w:t>
      </w:r>
      <w:proofErr w:type="gramStart"/>
      <w:r w:rsidRPr="00E73ED4">
        <w:rPr>
          <w:rFonts w:ascii="Times New Roman" w:eastAsia="Courier New" w:hAnsi="Times New Roman" w:cs="Times New Roman"/>
        </w:rPr>
        <w:t>testAddition(</w:t>
      </w:r>
      <w:proofErr w:type="gramEnd"/>
      <w:r w:rsidRPr="00E73ED4">
        <w:rPr>
          <w:rFonts w:ascii="Times New Roman" w:eastAsia="Courier New" w:hAnsi="Times New Roman" w:cs="Times New Roman"/>
        </w:rPr>
        <w:t>) {</w:t>
      </w:r>
      <w:r w:rsidRPr="00E73ED4">
        <w:rPr>
          <w:rFonts w:ascii="Times New Roman" w:eastAsia="Courier New" w:hAnsi="Times New Roman" w:cs="Times New Roman"/>
        </w:rPr>
        <w:br/>
        <w:t xml:space="preserve">        Calculator calc = new </w:t>
      </w:r>
      <w:proofErr w:type="gramStart"/>
      <w:r w:rsidRPr="00E73ED4">
        <w:rPr>
          <w:rFonts w:ascii="Times New Roman" w:eastAsia="Courier New" w:hAnsi="Times New Roman" w:cs="Times New Roman"/>
        </w:rPr>
        <w:t>Calculator(</w:t>
      </w:r>
      <w:proofErr w:type="gramEnd"/>
      <w:r w:rsidRPr="00E73ED4">
        <w:rPr>
          <w:rFonts w:ascii="Times New Roman" w:eastAsia="Courier New" w:hAnsi="Times New Roman" w:cs="Times New Roman"/>
        </w:rPr>
        <w:t>);</w:t>
      </w:r>
      <w:r w:rsidRPr="00E73ED4">
        <w:rPr>
          <w:rFonts w:ascii="Times New Roman" w:eastAsia="Courier New" w:hAnsi="Times New Roman" w:cs="Times New Roman"/>
        </w:rPr>
        <w:br/>
        <w:t xml:space="preserve">        </w:t>
      </w:r>
      <w:proofErr w:type="gramStart"/>
      <w:r w:rsidRPr="00E73ED4">
        <w:rPr>
          <w:rFonts w:ascii="Times New Roman" w:eastAsia="Courier New" w:hAnsi="Times New Roman" w:cs="Times New Roman"/>
        </w:rPr>
        <w:t>assertEquals(</w:t>
      </w:r>
      <w:proofErr w:type="gramEnd"/>
      <w:r w:rsidRPr="00E73ED4">
        <w:rPr>
          <w:rFonts w:ascii="Times New Roman" w:eastAsia="Courier New" w:hAnsi="Times New Roman" w:cs="Times New Roman"/>
        </w:rPr>
        <w:t xml:space="preserve">5, </w:t>
      </w:r>
      <w:proofErr w:type="gramStart"/>
      <w:r w:rsidRPr="00E73ED4">
        <w:rPr>
          <w:rFonts w:ascii="Times New Roman" w:eastAsia="Courier New" w:hAnsi="Times New Roman" w:cs="Times New Roman"/>
        </w:rPr>
        <w:t>calc.add(</w:t>
      </w:r>
      <w:proofErr w:type="gramEnd"/>
      <w:r w:rsidRPr="00E73ED4">
        <w:rPr>
          <w:rFonts w:ascii="Times New Roman" w:eastAsia="Courier New" w:hAnsi="Times New Roman" w:cs="Times New Roman"/>
        </w:rPr>
        <w:t>2, 3));</w:t>
      </w:r>
      <w:r w:rsidRPr="00E73ED4">
        <w:rPr>
          <w:rFonts w:ascii="Times New Roman" w:eastAsia="Courier New" w:hAnsi="Times New Roman" w:cs="Times New Roman"/>
        </w:rPr>
        <w:br/>
        <w:t xml:space="preserve">  </w:t>
      </w:r>
      <w:proofErr w:type="gramStart"/>
      <w:r w:rsidRPr="00E73ED4">
        <w:rPr>
          <w:rFonts w:ascii="Times New Roman" w:eastAsia="Courier New" w:hAnsi="Times New Roman" w:cs="Times New Roman"/>
        </w:rPr>
        <w:t xml:space="preserve">  }</w:t>
      </w:r>
      <w:proofErr w:type="gramEnd"/>
      <w:r w:rsidRPr="00E73ED4">
        <w:rPr>
          <w:rFonts w:ascii="Times New Roman" w:eastAsia="Courier New" w:hAnsi="Times New Roman" w:cs="Times New Roman"/>
        </w:rPr>
        <w:br/>
        <w:t>}</w:t>
      </w:r>
    </w:p>
    <w:p w14:paraId="6F7EB092" w14:textId="77777777" w:rsidR="003570BD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Output:</w:t>
      </w:r>
    </w:p>
    <w:p w14:paraId="71FAC1C3" w14:textId="4917B28E" w:rsidR="00E73ED4" w:rsidRPr="00E73ED4" w:rsidRDefault="00E73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29C2E2" wp14:editId="38CC55C5">
            <wp:extent cx="5486400" cy="563880"/>
            <wp:effectExtent l="0" t="0" r="0" b="7620"/>
            <wp:docPr id="834777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77799" name="Picture 834777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30A9" w14:textId="77777777" w:rsidR="00E73ED4" w:rsidRDefault="00E73ED4">
      <w:pPr>
        <w:pStyle w:val="Heading1"/>
        <w:rPr>
          <w:rFonts w:ascii="Times New Roman" w:hAnsi="Times New Roman" w:cs="Times New Roman"/>
        </w:rPr>
      </w:pPr>
    </w:p>
    <w:p w14:paraId="03BE89A9" w14:textId="1FF7119B" w:rsidR="003570BD" w:rsidRPr="00E73ED4" w:rsidRDefault="00000000">
      <w:pPr>
        <w:pStyle w:val="Heading1"/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Exercise 3: Assertions in JUnit - JUnit_Basic Testing Exercises</w:t>
      </w:r>
    </w:p>
    <w:p w14:paraId="3FB3C9FF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Scenario:</w:t>
      </w:r>
      <w:r w:rsidRPr="00E73ED4">
        <w:rPr>
          <w:rFonts w:ascii="Times New Roman" w:hAnsi="Times New Roman" w:cs="Times New Roman"/>
        </w:rPr>
        <w:br/>
        <w:t>Test multiple types of assertions for a user profile.</w:t>
      </w:r>
    </w:p>
    <w:p w14:paraId="6F591EEA" w14:textId="77777777" w:rsidR="003570BD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Code:</w:t>
      </w:r>
    </w:p>
    <w:p w14:paraId="68F6F777" w14:textId="5A9B3BFF" w:rsidR="00E73ED4" w:rsidRDefault="00E73ED4">
      <w:pPr>
        <w:rPr>
          <w:rFonts w:ascii="Times New Roman" w:hAnsi="Times New Roman" w:cs="Times New Roman"/>
        </w:rPr>
      </w:pPr>
      <w:proofErr w:type="gramStart"/>
      <w:r w:rsidRPr="00E73ED4">
        <w:rPr>
          <w:rFonts w:ascii="Times New Roman" w:hAnsi="Times New Roman" w:cs="Times New Roman"/>
        </w:rPr>
        <w:t>User.java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4C02A15A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lastRenderedPageBreak/>
        <w:t>// User.java</w:t>
      </w:r>
    </w:p>
    <w:p w14:paraId="1BF4CDD8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public class User {</w:t>
      </w:r>
    </w:p>
    <w:p w14:paraId="19898A46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String name;</w:t>
      </w:r>
    </w:p>
    <w:p w14:paraId="4C8A58C0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String email;</w:t>
      </w:r>
    </w:p>
    <w:p w14:paraId="727B95DD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active;</w:t>
      </w:r>
    </w:p>
    <w:p w14:paraId="0A313081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1C1E8A06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</w:t>
      </w:r>
      <w:proofErr w:type="gramStart"/>
      <w:r w:rsidRPr="00E73ED4">
        <w:rPr>
          <w:rFonts w:ascii="Times New Roman" w:hAnsi="Times New Roman" w:cs="Times New Roman"/>
        </w:rPr>
        <w:t>User(</w:t>
      </w:r>
      <w:proofErr w:type="gramEnd"/>
      <w:r w:rsidRPr="00E73ED4">
        <w:rPr>
          <w:rFonts w:ascii="Times New Roman" w:hAnsi="Times New Roman" w:cs="Times New Roman"/>
        </w:rPr>
        <w:t xml:space="preserve">String name, String email,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active) {</w:t>
      </w:r>
    </w:p>
    <w:p w14:paraId="5AA1D4C1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this.name = name;</w:t>
      </w:r>
    </w:p>
    <w:p w14:paraId="0D6BE262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ED4">
        <w:rPr>
          <w:rFonts w:ascii="Times New Roman" w:hAnsi="Times New Roman" w:cs="Times New Roman"/>
        </w:rPr>
        <w:t>this.email</w:t>
      </w:r>
      <w:proofErr w:type="spellEnd"/>
      <w:proofErr w:type="gramEnd"/>
      <w:r w:rsidRPr="00E73ED4">
        <w:rPr>
          <w:rFonts w:ascii="Times New Roman" w:hAnsi="Times New Roman" w:cs="Times New Roman"/>
        </w:rPr>
        <w:t xml:space="preserve"> = email;</w:t>
      </w:r>
    </w:p>
    <w:p w14:paraId="7ED87D26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ED4">
        <w:rPr>
          <w:rFonts w:ascii="Times New Roman" w:hAnsi="Times New Roman" w:cs="Times New Roman"/>
        </w:rPr>
        <w:t>this.active</w:t>
      </w:r>
      <w:proofErr w:type="spellEnd"/>
      <w:proofErr w:type="gramEnd"/>
      <w:r w:rsidRPr="00E73ED4">
        <w:rPr>
          <w:rFonts w:ascii="Times New Roman" w:hAnsi="Times New Roman" w:cs="Times New Roman"/>
        </w:rPr>
        <w:t xml:space="preserve"> = active;</w:t>
      </w:r>
    </w:p>
    <w:p w14:paraId="524619CF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6658EF8A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7CEA7D10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3ED4">
        <w:rPr>
          <w:rFonts w:ascii="Times New Roman" w:hAnsi="Times New Roman" w:cs="Times New Roman"/>
        </w:rPr>
        <w:t>getName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4ACCB949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name;</w:t>
      </w:r>
    </w:p>
    <w:p w14:paraId="2AED03B5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61B3F697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5007F5C4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3ED4">
        <w:rPr>
          <w:rFonts w:ascii="Times New Roman" w:hAnsi="Times New Roman" w:cs="Times New Roman"/>
        </w:rPr>
        <w:t>getEmail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5C6C4428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email;</w:t>
      </w:r>
    </w:p>
    <w:p w14:paraId="407F9836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79FF15BF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49F24130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3ED4">
        <w:rPr>
          <w:rFonts w:ascii="Times New Roman" w:hAnsi="Times New Roman" w:cs="Times New Roman"/>
        </w:rPr>
        <w:t>isActive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6DBBB191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active;</w:t>
      </w:r>
    </w:p>
    <w:p w14:paraId="5497ED6D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71F12159" w14:textId="637C6236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}</w:t>
      </w:r>
    </w:p>
    <w:p w14:paraId="1E126734" w14:textId="23E35051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UserTest.java</w:t>
      </w:r>
      <w:r w:rsidRPr="00E73ED4">
        <w:rPr>
          <w:rFonts w:ascii="Times New Roman" w:hAnsi="Times New Roman" w:cs="Times New Roman"/>
        </w:rPr>
        <w:t>:</w:t>
      </w:r>
    </w:p>
    <w:p w14:paraId="27440DFB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// User.java</w:t>
      </w:r>
    </w:p>
    <w:p w14:paraId="78D90D97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lastRenderedPageBreak/>
        <w:t>public class User {</w:t>
      </w:r>
    </w:p>
    <w:p w14:paraId="39EB5347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String name;</w:t>
      </w:r>
    </w:p>
    <w:p w14:paraId="13E69EF1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String email;</w:t>
      </w:r>
    </w:p>
    <w:p w14:paraId="116C365B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private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active;</w:t>
      </w:r>
    </w:p>
    <w:p w14:paraId="7F6DFA60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392B335B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</w:t>
      </w:r>
      <w:proofErr w:type="gramStart"/>
      <w:r w:rsidRPr="00E73ED4">
        <w:rPr>
          <w:rFonts w:ascii="Times New Roman" w:hAnsi="Times New Roman" w:cs="Times New Roman"/>
        </w:rPr>
        <w:t>User(</w:t>
      </w:r>
      <w:proofErr w:type="gramEnd"/>
      <w:r w:rsidRPr="00E73ED4">
        <w:rPr>
          <w:rFonts w:ascii="Times New Roman" w:hAnsi="Times New Roman" w:cs="Times New Roman"/>
        </w:rPr>
        <w:t xml:space="preserve">String name, String email,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active) {</w:t>
      </w:r>
    </w:p>
    <w:p w14:paraId="495DF4E9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this.name = name;</w:t>
      </w:r>
    </w:p>
    <w:p w14:paraId="34897A18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ED4">
        <w:rPr>
          <w:rFonts w:ascii="Times New Roman" w:hAnsi="Times New Roman" w:cs="Times New Roman"/>
        </w:rPr>
        <w:t>this.email</w:t>
      </w:r>
      <w:proofErr w:type="spellEnd"/>
      <w:proofErr w:type="gramEnd"/>
      <w:r w:rsidRPr="00E73ED4">
        <w:rPr>
          <w:rFonts w:ascii="Times New Roman" w:hAnsi="Times New Roman" w:cs="Times New Roman"/>
        </w:rPr>
        <w:t xml:space="preserve"> = email;</w:t>
      </w:r>
    </w:p>
    <w:p w14:paraId="191DB054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73ED4">
        <w:rPr>
          <w:rFonts w:ascii="Times New Roman" w:hAnsi="Times New Roman" w:cs="Times New Roman"/>
        </w:rPr>
        <w:t>this.active</w:t>
      </w:r>
      <w:proofErr w:type="spellEnd"/>
      <w:proofErr w:type="gramEnd"/>
      <w:r w:rsidRPr="00E73ED4">
        <w:rPr>
          <w:rFonts w:ascii="Times New Roman" w:hAnsi="Times New Roman" w:cs="Times New Roman"/>
        </w:rPr>
        <w:t xml:space="preserve"> = active;</w:t>
      </w:r>
    </w:p>
    <w:p w14:paraId="2302568B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2BBEC5AC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50B233A5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3ED4">
        <w:rPr>
          <w:rFonts w:ascii="Times New Roman" w:hAnsi="Times New Roman" w:cs="Times New Roman"/>
        </w:rPr>
        <w:t>getName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5F742AD0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name;</w:t>
      </w:r>
    </w:p>
    <w:p w14:paraId="069B60A8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11D7C083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1D010CE7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E73ED4">
        <w:rPr>
          <w:rFonts w:ascii="Times New Roman" w:hAnsi="Times New Roman" w:cs="Times New Roman"/>
        </w:rPr>
        <w:t>getEmail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4C58ACF2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email;</w:t>
      </w:r>
    </w:p>
    <w:p w14:paraId="00EF8E25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012CC6D6" w14:textId="77777777" w:rsidR="00E73ED4" w:rsidRPr="00E73ED4" w:rsidRDefault="00E73ED4" w:rsidP="00E73ED4">
      <w:pPr>
        <w:rPr>
          <w:rFonts w:ascii="Times New Roman" w:hAnsi="Times New Roman" w:cs="Times New Roman"/>
        </w:rPr>
      </w:pPr>
    </w:p>
    <w:p w14:paraId="2DD4A55C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public </w:t>
      </w:r>
      <w:proofErr w:type="spellStart"/>
      <w:r w:rsidRPr="00E73ED4">
        <w:rPr>
          <w:rFonts w:ascii="Times New Roman" w:hAnsi="Times New Roman" w:cs="Times New Roman"/>
        </w:rPr>
        <w:t>boolean</w:t>
      </w:r>
      <w:proofErr w:type="spellEnd"/>
      <w:r w:rsidRPr="00E73ED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73ED4">
        <w:rPr>
          <w:rFonts w:ascii="Times New Roman" w:hAnsi="Times New Roman" w:cs="Times New Roman"/>
        </w:rPr>
        <w:t>isActive</w:t>
      </w:r>
      <w:proofErr w:type="spellEnd"/>
      <w:r w:rsidRPr="00E73ED4">
        <w:rPr>
          <w:rFonts w:ascii="Times New Roman" w:hAnsi="Times New Roman" w:cs="Times New Roman"/>
        </w:rPr>
        <w:t>(</w:t>
      </w:r>
      <w:proofErr w:type="gramEnd"/>
      <w:r w:rsidRPr="00E73ED4">
        <w:rPr>
          <w:rFonts w:ascii="Times New Roman" w:hAnsi="Times New Roman" w:cs="Times New Roman"/>
        </w:rPr>
        <w:t>) {</w:t>
      </w:r>
    </w:p>
    <w:p w14:paraId="51D88070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    return active;</w:t>
      </w:r>
    </w:p>
    <w:p w14:paraId="79C43B36" w14:textId="77777777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 xml:space="preserve">    }</w:t>
      </w:r>
    </w:p>
    <w:p w14:paraId="58179D50" w14:textId="78208C23" w:rsidR="00E73ED4" w:rsidRPr="00E73ED4" w:rsidRDefault="00E73ED4" w:rsidP="00E73ED4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}</w:t>
      </w:r>
    </w:p>
    <w:p w14:paraId="364F99E3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Output:</w:t>
      </w:r>
    </w:p>
    <w:p w14:paraId="2320B811" w14:textId="38C005C3" w:rsidR="00E73ED4" w:rsidRDefault="00E73ED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A9D884" wp14:editId="029EB21E">
            <wp:extent cx="5090160" cy="670560"/>
            <wp:effectExtent l="0" t="0" r="0" b="0"/>
            <wp:docPr id="1574361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1701" name="Picture 15743617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DCA" w14:textId="12034953" w:rsidR="003570BD" w:rsidRPr="00E73ED4" w:rsidRDefault="00000000">
      <w:pPr>
        <w:pStyle w:val="Heading1"/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Exercise 4: Arrange-Act-Assert (AAA) Pattern</w:t>
      </w:r>
    </w:p>
    <w:p w14:paraId="13DB5D2A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Scenario:</w:t>
      </w:r>
      <w:r w:rsidRPr="00E73ED4">
        <w:rPr>
          <w:rFonts w:ascii="Times New Roman" w:hAnsi="Times New Roman" w:cs="Times New Roman"/>
        </w:rPr>
        <w:br/>
        <w:t>Ensure test case structure uses setup, action, and assert clearly.</w:t>
      </w:r>
    </w:p>
    <w:p w14:paraId="6191D49F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Code:</w:t>
      </w:r>
    </w:p>
    <w:p w14:paraId="3296B2BA" w14:textId="77777777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eastAsia="Courier New" w:hAnsi="Times New Roman" w:cs="Times New Roman"/>
        </w:rPr>
        <w:t>@BeforeEach</w:t>
      </w:r>
      <w:r w:rsidRPr="00E73ED4">
        <w:rPr>
          <w:rFonts w:ascii="Times New Roman" w:eastAsia="Courier New" w:hAnsi="Times New Roman" w:cs="Times New Roman"/>
        </w:rPr>
        <w:br/>
        <w:t xml:space="preserve">void </w:t>
      </w:r>
      <w:proofErr w:type="spellStart"/>
      <w:proofErr w:type="gramStart"/>
      <w:r w:rsidRPr="00E73ED4">
        <w:rPr>
          <w:rFonts w:ascii="Times New Roman" w:eastAsia="Courier New" w:hAnsi="Times New Roman" w:cs="Times New Roman"/>
        </w:rPr>
        <w:t>setUp</w:t>
      </w:r>
      <w:proofErr w:type="spellEnd"/>
      <w:r w:rsidRPr="00E73ED4">
        <w:rPr>
          <w:rFonts w:ascii="Times New Roman" w:eastAsia="Courier New" w:hAnsi="Times New Roman" w:cs="Times New Roman"/>
        </w:rPr>
        <w:t>(</w:t>
      </w:r>
      <w:proofErr w:type="gramEnd"/>
      <w:r w:rsidRPr="00E73ED4">
        <w:rPr>
          <w:rFonts w:ascii="Times New Roman" w:eastAsia="Courier New" w:hAnsi="Times New Roman" w:cs="Times New Roman"/>
        </w:rPr>
        <w:t>) {</w:t>
      </w:r>
      <w:r w:rsidRPr="00E73ED4">
        <w:rPr>
          <w:rFonts w:ascii="Times New Roman" w:eastAsia="Courier New" w:hAnsi="Times New Roman" w:cs="Times New Roman"/>
        </w:rPr>
        <w:br/>
        <w:t xml:space="preserve">    </w:t>
      </w:r>
      <w:proofErr w:type="spellStart"/>
      <w:r w:rsidRPr="00E73ED4">
        <w:rPr>
          <w:rFonts w:ascii="Times New Roman" w:eastAsia="Courier New" w:hAnsi="Times New Roman" w:cs="Times New Roman"/>
        </w:rPr>
        <w:t>bankAccount</w:t>
      </w:r>
      <w:proofErr w:type="spellEnd"/>
      <w:r w:rsidRPr="00E73ED4">
        <w:rPr>
          <w:rFonts w:ascii="Times New Roman" w:eastAsia="Courier New" w:hAnsi="Times New Roman" w:cs="Times New Roman"/>
        </w:rPr>
        <w:t xml:space="preserve"> = new </w:t>
      </w:r>
      <w:proofErr w:type="gramStart"/>
      <w:r w:rsidRPr="00E73ED4">
        <w:rPr>
          <w:rFonts w:ascii="Times New Roman" w:eastAsia="Courier New" w:hAnsi="Times New Roman" w:cs="Times New Roman"/>
        </w:rPr>
        <w:t>BankAccount(</w:t>
      </w:r>
      <w:proofErr w:type="gramEnd"/>
      <w:r w:rsidRPr="00E73ED4">
        <w:rPr>
          <w:rFonts w:ascii="Times New Roman" w:eastAsia="Courier New" w:hAnsi="Times New Roman" w:cs="Times New Roman"/>
        </w:rPr>
        <w:t>1000);</w:t>
      </w:r>
      <w:r w:rsidRPr="00E73ED4">
        <w:rPr>
          <w:rFonts w:ascii="Times New Roman" w:eastAsia="Courier New" w:hAnsi="Times New Roman" w:cs="Times New Roman"/>
        </w:rPr>
        <w:br/>
        <w:t>}</w:t>
      </w:r>
      <w:r w:rsidRPr="00E73ED4">
        <w:rPr>
          <w:rFonts w:ascii="Times New Roman" w:eastAsia="Courier New" w:hAnsi="Times New Roman" w:cs="Times New Roman"/>
        </w:rPr>
        <w:br/>
      </w:r>
      <w:r w:rsidRPr="00E73ED4">
        <w:rPr>
          <w:rFonts w:ascii="Times New Roman" w:eastAsia="Courier New" w:hAnsi="Times New Roman" w:cs="Times New Roman"/>
        </w:rPr>
        <w:br/>
        <w:t>@Test</w:t>
      </w:r>
      <w:r w:rsidRPr="00E73ED4">
        <w:rPr>
          <w:rFonts w:ascii="Times New Roman" w:eastAsia="Courier New" w:hAnsi="Times New Roman" w:cs="Times New Roman"/>
        </w:rPr>
        <w:br/>
        <w:t xml:space="preserve">void </w:t>
      </w:r>
      <w:proofErr w:type="gramStart"/>
      <w:r w:rsidRPr="00E73ED4">
        <w:rPr>
          <w:rFonts w:ascii="Times New Roman" w:eastAsia="Courier New" w:hAnsi="Times New Roman" w:cs="Times New Roman"/>
        </w:rPr>
        <w:t>testWithdraw(</w:t>
      </w:r>
      <w:proofErr w:type="gramEnd"/>
      <w:r w:rsidRPr="00E73ED4">
        <w:rPr>
          <w:rFonts w:ascii="Times New Roman" w:eastAsia="Courier New" w:hAnsi="Times New Roman" w:cs="Times New Roman"/>
        </w:rPr>
        <w:t>) {</w:t>
      </w:r>
      <w:r w:rsidRPr="00E73ED4">
        <w:rPr>
          <w:rFonts w:ascii="Times New Roman" w:eastAsia="Courier New" w:hAnsi="Times New Roman" w:cs="Times New Roman"/>
        </w:rPr>
        <w:br/>
        <w:t xml:space="preserve">    bankAccount.withdraw(100);</w:t>
      </w:r>
      <w:r w:rsidRPr="00E73ED4">
        <w:rPr>
          <w:rFonts w:ascii="Times New Roman" w:eastAsia="Courier New" w:hAnsi="Times New Roman" w:cs="Times New Roman"/>
        </w:rPr>
        <w:br/>
        <w:t xml:space="preserve">    </w:t>
      </w:r>
      <w:proofErr w:type="gramStart"/>
      <w:r w:rsidRPr="00E73ED4">
        <w:rPr>
          <w:rFonts w:ascii="Times New Roman" w:eastAsia="Courier New" w:hAnsi="Times New Roman" w:cs="Times New Roman"/>
        </w:rPr>
        <w:t>assertEquals(</w:t>
      </w:r>
      <w:proofErr w:type="gramEnd"/>
      <w:r w:rsidRPr="00E73ED4">
        <w:rPr>
          <w:rFonts w:ascii="Times New Roman" w:eastAsia="Courier New" w:hAnsi="Times New Roman" w:cs="Times New Roman"/>
        </w:rPr>
        <w:t>900, bankAccount.getBalance());</w:t>
      </w:r>
      <w:r w:rsidRPr="00E73ED4">
        <w:rPr>
          <w:rFonts w:ascii="Times New Roman" w:eastAsia="Courier New" w:hAnsi="Times New Roman" w:cs="Times New Roman"/>
        </w:rPr>
        <w:br/>
        <w:t>}</w:t>
      </w:r>
    </w:p>
    <w:p w14:paraId="116C30F8" w14:textId="77777777" w:rsidR="003A533F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hAnsi="Times New Roman" w:cs="Times New Roman"/>
        </w:rPr>
        <w:t>Output:</w:t>
      </w:r>
    </w:p>
    <w:p w14:paraId="494AE526" w14:textId="57938923" w:rsidR="003570BD" w:rsidRPr="00E73ED4" w:rsidRDefault="00000000">
      <w:pPr>
        <w:rPr>
          <w:rFonts w:ascii="Times New Roman" w:hAnsi="Times New Roman" w:cs="Times New Roman"/>
        </w:rPr>
      </w:pPr>
      <w:r w:rsidRPr="00E73ED4">
        <w:rPr>
          <w:rFonts w:ascii="Times New Roman" w:eastAsia="Courier New" w:hAnsi="Times New Roman" w:cs="Times New Roman"/>
          <w:sz w:val="18"/>
        </w:rPr>
        <w:br/>
      </w:r>
      <w:r w:rsidR="003A533F">
        <w:rPr>
          <w:rFonts w:ascii="Times New Roman" w:hAnsi="Times New Roman" w:cs="Times New Roman"/>
          <w:noProof/>
        </w:rPr>
        <w:drawing>
          <wp:inline distT="0" distB="0" distL="0" distR="0" wp14:anchorId="5200F6BB" wp14:editId="2B7152A1">
            <wp:extent cx="2133898" cy="381053"/>
            <wp:effectExtent l="0" t="0" r="0" b="0"/>
            <wp:docPr id="895868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8125" name="Picture 8958681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0BD" w:rsidRPr="00E73ED4" w:rsidSect="00E73ED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101106">
    <w:abstractNumId w:val="8"/>
  </w:num>
  <w:num w:numId="2" w16cid:durableId="585695854">
    <w:abstractNumId w:val="6"/>
  </w:num>
  <w:num w:numId="3" w16cid:durableId="130447831">
    <w:abstractNumId w:val="5"/>
  </w:num>
  <w:num w:numId="4" w16cid:durableId="1882547022">
    <w:abstractNumId w:val="4"/>
  </w:num>
  <w:num w:numId="5" w16cid:durableId="1582373651">
    <w:abstractNumId w:val="7"/>
  </w:num>
  <w:num w:numId="6" w16cid:durableId="599802634">
    <w:abstractNumId w:val="3"/>
  </w:num>
  <w:num w:numId="7" w16cid:durableId="1873300556">
    <w:abstractNumId w:val="2"/>
  </w:num>
  <w:num w:numId="8" w16cid:durableId="294410021">
    <w:abstractNumId w:val="1"/>
  </w:num>
  <w:num w:numId="9" w16cid:durableId="15817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928"/>
    <w:rsid w:val="00326F90"/>
    <w:rsid w:val="003570BD"/>
    <w:rsid w:val="003A533F"/>
    <w:rsid w:val="00AA1D8D"/>
    <w:rsid w:val="00B47730"/>
    <w:rsid w:val="00CB0664"/>
    <w:rsid w:val="00E73E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0C29A"/>
  <w14:defaultImageDpi w14:val="300"/>
  <w15:docId w15:val="{7A43DF94-997E-4B0F-ADB7-C8CBCB1E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nithyapoojajayalakshmi@gmail.com</cp:lastModifiedBy>
  <cp:revision>2</cp:revision>
  <dcterms:created xsi:type="dcterms:W3CDTF">2013-12-23T23:15:00Z</dcterms:created>
  <dcterms:modified xsi:type="dcterms:W3CDTF">2025-06-29T08:16:00Z</dcterms:modified>
  <cp:category/>
</cp:coreProperties>
</file>