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0995" w14:textId="77777777" w:rsidR="00F4294F" w:rsidRPr="00C8129F" w:rsidRDefault="00000000">
      <w:pPr>
        <w:pStyle w:val="Title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PLSQL Exercises</w:t>
      </w:r>
    </w:p>
    <w:p w14:paraId="0E6F7465" w14:textId="77777777" w:rsidR="00F4294F" w:rsidRPr="00C8129F" w:rsidRDefault="00000000">
      <w:pPr>
        <w:pStyle w:val="Heading1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Exercise 1: Control Structures - PLSQL_Exercises</w:t>
      </w:r>
    </w:p>
    <w:p w14:paraId="64D1034E" w14:textId="77777777" w:rsidR="00F4294F" w:rsidRPr="00C8129F" w:rsidRDefault="00000000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Scenario:</w:t>
      </w:r>
      <w:r w:rsidRPr="00C8129F">
        <w:rPr>
          <w:rFonts w:ascii="Times New Roman" w:hAnsi="Times New Roman" w:cs="Times New Roman"/>
        </w:rPr>
        <w:br/>
        <w:t>You want to input an employee name and simulate a control structure in PL/SQL to print a greeting.</w:t>
      </w:r>
    </w:p>
    <w:p w14:paraId="0F1E7BD3" w14:textId="4DE851DB" w:rsidR="00F4294F" w:rsidRPr="00F44567" w:rsidRDefault="00000000" w:rsidP="00F44567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Code:</w:t>
      </w:r>
    </w:p>
    <w:p w14:paraId="760D1D2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VARIABLE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VARCHAR2(50)</w:t>
      </w:r>
    </w:p>
    <w:p w14:paraId="7024C28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VARIABLE years NUMBER</w:t>
      </w:r>
    </w:p>
    <w:p w14:paraId="4D48837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71E79FB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5DE7915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: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= 'Ramesh';</w:t>
      </w:r>
    </w:p>
    <w:p w14:paraId="17BE95E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:years :=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8;</w:t>
      </w:r>
    </w:p>
    <w:p w14:paraId="0588E78E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7027EE0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919D7D8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DECLARE</w:t>
      </w:r>
    </w:p>
    <w:p w14:paraId="6F7A6F6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bonus NUMBER;</w:t>
      </w:r>
    </w:p>
    <w:p w14:paraId="4710BF0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687D25B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IF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&lt; 2 THEN</w:t>
      </w:r>
    </w:p>
    <w:p w14:paraId="241CC3D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= 0;</w:t>
      </w:r>
    </w:p>
    <w:p w14:paraId="7E91A0D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ELSIF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BETWEEN 2 AND 5 THEN</w:t>
      </w:r>
    </w:p>
    <w:p w14:paraId="33D51A0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= 5000;</w:t>
      </w:r>
    </w:p>
    <w:p w14:paraId="11533211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ELSIF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BETWEEN 6 AND 10 THEN</w:t>
      </w:r>
    </w:p>
    <w:p w14:paraId="3FB4754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= 10000;</w:t>
      </w:r>
    </w:p>
    <w:p w14:paraId="0903894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ELSE</w:t>
      </w:r>
    </w:p>
    <w:p w14:paraId="67B6E90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      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bonus :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= 20000;</w:t>
      </w:r>
    </w:p>
    <w:p w14:paraId="6F17534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END IF;</w:t>
      </w:r>
    </w:p>
    <w:p w14:paraId="6CE3273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6164EB42" w14:textId="24D507BB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>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'--- Bonus Details ---');</w:t>
      </w:r>
    </w:p>
    <w:p w14:paraId="77A2214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'Employee Name: ' |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| :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_name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</w:p>
    <w:p w14:paraId="21E4C7D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lastRenderedPageBreak/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'Years of Experience: ' |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| :years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</w:p>
    <w:p w14:paraId="60D34B8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'Bonus Amount: ₹' || bonus);</w:t>
      </w:r>
    </w:p>
    <w:p w14:paraId="25069F9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0A253A40" w14:textId="77777777" w:rsid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12126EA" w14:textId="24A65B51" w:rsid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OUTPUT:</w:t>
      </w:r>
    </w:p>
    <w:p w14:paraId="2255031B" w14:textId="64579F5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 wp14:anchorId="1088C16C" wp14:editId="162854D3">
            <wp:extent cx="5486400" cy="1151890"/>
            <wp:effectExtent l="0" t="0" r="0" b="0"/>
            <wp:docPr id="7935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8153" name="Picture 793508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567" w14:textId="77777777" w:rsidR="00F4294F" w:rsidRPr="00C8129F" w:rsidRDefault="00000000">
      <w:pPr>
        <w:pStyle w:val="Heading1"/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Exercise 3: Stored Procedures</w:t>
      </w:r>
    </w:p>
    <w:p w14:paraId="33B8F94A" w14:textId="77777777" w:rsidR="00F4294F" w:rsidRPr="00C8129F" w:rsidRDefault="00000000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Scenario:</w:t>
      </w:r>
      <w:r w:rsidRPr="00C8129F">
        <w:rPr>
          <w:rFonts w:ascii="Times New Roman" w:hAnsi="Times New Roman" w:cs="Times New Roman"/>
        </w:rPr>
        <w:br/>
        <w:t>You want to create a procedure that displays the salary of an employee given their ID.</w:t>
      </w:r>
    </w:p>
    <w:p w14:paraId="2B753BC8" w14:textId="44CB884A" w:rsidR="00F44567" w:rsidRPr="00F44567" w:rsidRDefault="00000000" w:rsidP="00F44567">
      <w:pPr>
        <w:rPr>
          <w:rFonts w:ascii="Times New Roman" w:hAnsi="Times New Roman" w:cs="Times New Roman"/>
        </w:rPr>
      </w:pPr>
      <w:r w:rsidRPr="00C8129F">
        <w:rPr>
          <w:rFonts w:ascii="Times New Roman" w:hAnsi="Times New Roman" w:cs="Times New Roman"/>
        </w:rPr>
        <w:t>Code</w:t>
      </w:r>
      <w:r w:rsidR="00F44567">
        <w:rPr>
          <w:rFonts w:ascii="Times New Roman" w:hAnsi="Times New Roman" w:cs="Times New Roman"/>
        </w:rPr>
        <w:t>:</w:t>
      </w:r>
    </w:p>
    <w:p w14:paraId="7215AA04" w14:textId="11FA7EF3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SET SERVEROUTPUT ON;</w:t>
      </w:r>
    </w:p>
    <w:p w14:paraId="4428535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5A12132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EXECUTE IMMEDIATE 'DROP TABLE employees CASCADE CONSTRAINTS';</w:t>
      </w:r>
    </w:p>
    <w:p w14:paraId="0274FA1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EXCEPTION</w:t>
      </w:r>
    </w:p>
    <w:p w14:paraId="5CAAE5B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WHEN OTHERS THEN</w:t>
      </w:r>
    </w:p>
    <w:p w14:paraId="233AD75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NULL;</w:t>
      </w:r>
    </w:p>
    <w:p w14:paraId="2364619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6924BBBA" w14:textId="51E4E21B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4142C016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CREATE TABLE employees (</w:t>
      </w:r>
    </w:p>
    <w:p w14:paraId="38CFECF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NUMBER PRIMARY KEY,</w:t>
      </w:r>
    </w:p>
    <w:p w14:paraId="1BC201C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emp_name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VARCHAR2(50),</w:t>
      </w:r>
    </w:p>
    <w:p w14:paraId="7CCA8DB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salary NUMBER</w:t>
      </w:r>
    </w:p>
    <w:p w14:paraId="01ABE40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</w:p>
    <w:p w14:paraId="6180599D" w14:textId="38F58AF8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13FAB713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144E21F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INSERT INTO employees VALUES (101, 'Amit', 50000);</w:t>
      </w:r>
    </w:p>
    <w:p w14:paraId="147A5801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lastRenderedPageBreak/>
        <w:t>  INSERT INTO employees VALUES (102, 'Nithya', 60000);</w:t>
      </w:r>
    </w:p>
    <w:p w14:paraId="348ECC38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INSERT INTO employees VALUES (103, 'Rahul', 70000);</w:t>
      </w:r>
    </w:p>
    <w:p w14:paraId="653D607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COMMIT;</w:t>
      </w:r>
    </w:p>
    <w:p w14:paraId="68DD62EF" w14:textId="6445CB0D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10296B8E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CREATE OR REPLACE PROCEDURE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update_salary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(</w:t>
      </w:r>
    </w:p>
    <w:p w14:paraId="200FDC50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IN NUMBER,</w:t>
      </w:r>
    </w:p>
    <w:p w14:paraId="1B83A59B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p_percentage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IN NUMBER</w:t>
      </w:r>
    </w:p>
    <w:p w14:paraId="2474FC2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) AS</w:t>
      </w:r>
    </w:p>
    <w:p w14:paraId="36FA63FF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3EDB02D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UPDATE employees</w:t>
      </w:r>
    </w:p>
    <w:p w14:paraId="73086D0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SET salary = salary + (salary *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p_percentage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/ 100)</w:t>
      </w:r>
    </w:p>
    <w:p w14:paraId="254AD872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WHERE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=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>;</w:t>
      </w:r>
    </w:p>
    <w:p w14:paraId="435E447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</w:p>
    <w:p w14:paraId="1276364C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IF SQL%ROWCOUNT = 0 THEN</w:t>
      </w:r>
    </w:p>
    <w:p w14:paraId="5C0DAEA4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</w:t>
      </w:r>
      <w:r w:rsidRPr="00F44567">
        <w:rPr>
          <w:rFonts w:ascii="Segoe UI Emoji" w:hAnsi="Segoe UI Emoji" w:cs="Segoe UI Emoji"/>
          <w:sz w:val="18"/>
          <w:szCs w:val="18"/>
          <w:lang w:val="en-IN"/>
        </w:rPr>
        <w:t>❌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Employee ID ' ||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|| ' not found.');</w:t>
      </w:r>
    </w:p>
    <w:p w14:paraId="13F1A9C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ELSE</w:t>
      </w:r>
    </w:p>
    <w:p w14:paraId="390B668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</w:t>
      </w:r>
      <w:r w:rsidRPr="00F44567">
        <w:rPr>
          <w:rFonts w:ascii="Segoe UI Emoji" w:hAnsi="Segoe UI Emoji" w:cs="Segoe UI Emoji"/>
          <w:sz w:val="18"/>
          <w:szCs w:val="18"/>
          <w:lang w:val="en-IN"/>
        </w:rPr>
        <w:t>✅</w:t>
      </w: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 Salary updated for Employee ID: ' ||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p_emp_id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>);</w:t>
      </w:r>
    </w:p>
    <w:p w14:paraId="056A039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END IF;</w:t>
      </w:r>
    </w:p>
    <w:p w14:paraId="4F18A5E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EXCEPTION</w:t>
      </w:r>
    </w:p>
    <w:p w14:paraId="7FA2486A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WHEN OTHERS THEN</w:t>
      </w:r>
    </w:p>
    <w:p w14:paraId="0FC10A1D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    DBMS_OUTPUT.PUT_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LINE(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'Error: ' || SQLERRM);</w:t>
      </w:r>
    </w:p>
    <w:p w14:paraId="7BADBAE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38489C47" w14:textId="38D0C235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54A01B65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BEGIN</w:t>
      </w:r>
    </w:p>
    <w:p w14:paraId="1D47D619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 xml:space="preserve">  </w:t>
      </w:r>
      <w:proofErr w:type="spellStart"/>
      <w:r w:rsidRPr="00F44567">
        <w:rPr>
          <w:rFonts w:ascii="Times New Roman" w:hAnsi="Times New Roman" w:cs="Times New Roman"/>
          <w:sz w:val="18"/>
          <w:szCs w:val="18"/>
          <w:lang w:val="en-IN"/>
        </w:rPr>
        <w:t>update_</w:t>
      </w:r>
      <w:proofErr w:type="gramStart"/>
      <w:r w:rsidRPr="00F44567">
        <w:rPr>
          <w:rFonts w:ascii="Times New Roman" w:hAnsi="Times New Roman" w:cs="Times New Roman"/>
          <w:sz w:val="18"/>
          <w:szCs w:val="18"/>
          <w:lang w:val="en-IN"/>
        </w:rPr>
        <w:t>salary</w:t>
      </w:r>
      <w:proofErr w:type="spellEnd"/>
      <w:r w:rsidRPr="00F44567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F44567">
        <w:rPr>
          <w:rFonts w:ascii="Times New Roman" w:hAnsi="Times New Roman" w:cs="Times New Roman"/>
          <w:sz w:val="18"/>
          <w:szCs w:val="18"/>
          <w:lang w:val="en-IN"/>
        </w:rPr>
        <w:t>102, 10); -- Increase Nithya’s salary by 10%</w:t>
      </w:r>
    </w:p>
    <w:p w14:paraId="67ED3FD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END;</w:t>
      </w:r>
    </w:p>
    <w:p w14:paraId="066BCFC3" w14:textId="0A507B32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/</w:t>
      </w:r>
    </w:p>
    <w:p w14:paraId="710E1BB7" w14:textId="77777777" w:rsidR="00F44567" w:rsidRPr="00F44567" w:rsidRDefault="00F44567" w:rsidP="00F44567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F44567">
        <w:rPr>
          <w:rFonts w:ascii="Times New Roman" w:hAnsi="Times New Roman" w:cs="Times New Roman"/>
          <w:sz w:val="18"/>
          <w:szCs w:val="18"/>
          <w:lang w:val="en-IN"/>
        </w:rPr>
        <w:t>SELECT * FROM employees;</w:t>
      </w:r>
    </w:p>
    <w:p w14:paraId="454A3E4E" w14:textId="77777777" w:rsidR="00F44567" w:rsidRPr="00F44567" w:rsidRDefault="00F44567" w:rsidP="00F44567">
      <w:pPr>
        <w:rPr>
          <w:rFonts w:ascii="Times New Roman" w:hAnsi="Times New Roman" w:cs="Times New Roman"/>
          <w:lang w:val="en-IN"/>
        </w:rPr>
      </w:pPr>
    </w:p>
    <w:p w14:paraId="631D9286" w14:textId="77777777" w:rsidR="00F44567" w:rsidRPr="00C8129F" w:rsidRDefault="00F44567">
      <w:pPr>
        <w:rPr>
          <w:rFonts w:ascii="Times New Roman" w:hAnsi="Times New Roman" w:cs="Times New Roman"/>
        </w:rPr>
      </w:pPr>
    </w:p>
    <w:p w14:paraId="068A75AD" w14:textId="77777777" w:rsidR="00F4294F" w:rsidRDefault="00000000">
      <w:pPr>
        <w:rPr>
          <w:rFonts w:ascii="Times New Roman" w:hAnsi="Times New Roman" w:cs="Times New Roman"/>
        </w:rPr>
      </w:pPr>
      <w:r w:rsidRPr="00F44567">
        <w:rPr>
          <w:rFonts w:ascii="Times New Roman" w:hAnsi="Times New Roman" w:cs="Times New Roman"/>
        </w:rPr>
        <w:t>Output:</w:t>
      </w:r>
    </w:p>
    <w:p w14:paraId="006B57DF" w14:textId="50639BBF" w:rsidR="00F44567" w:rsidRPr="00F44567" w:rsidRDefault="00F4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AC92A" wp14:editId="2E452A66">
            <wp:extent cx="5486400" cy="1281430"/>
            <wp:effectExtent l="0" t="0" r="0" b="0"/>
            <wp:docPr id="627371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1018" name="Picture 6273710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23A" w14:textId="66626418" w:rsidR="00F4294F" w:rsidRDefault="00F4294F">
      <w:pPr>
        <w:rPr>
          <w:rFonts w:ascii="Times New Roman" w:eastAsia="Courier New" w:hAnsi="Times New Roman" w:cs="Times New Roman"/>
          <w:sz w:val="18"/>
        </w:rPr>
      </w:pPr>
    </w:p>
    <w:p w14:paraId="05751E1B" w14:textId="77777777" w:rsidR="00F44567" w:rsidRPr="00C8129F" w:rsidRDefault="00F44567">
      <w:pPr>
        <w:rPr>
          <w:rFonts w:ascii="Times New Roman" w:hAnsi="Times New Roman" w:cs="Times New Roman"/>
        </w:rPr>
      </w:pPr>
    </w:p>
    <w:sectPr w:rsidR="00F44567" w:rsidRPr="00C8129F" w:rsidSect="00C8129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421844">
    <w:abstractNumId w:val="8"/>
  </w:num>
  <w:num w:numId="2" w16cid:durableId="14843724">
    <w:abstractNumId w:val="6"/>
  </w:num>
  <w:num w:numId="3" w16cid:durableId="1524589987">
    <w:abstractNumId w:val="5"/>
  </w:num>
  <w:num w:numId="4" w16cid:durableId="117727847">
    <w:abstractNumId w:val="4"/>
  </w:num>
  <w:num w:numId="5" w16cid:durableId="306597410">
    <w:abstractNumId w:val="7"/>
  </w:num>
  <w:num w:numId="6" w16cid:durableId="1304626288">
    <w:abstractNumId w:val="3"/>
  </w:num>
  <w:num w:numId="7" w16cid:durableId="611520225">
    <w:abstractNumId w:val="2"/>
  </w:num>
  <w:num w:numId="8" w16cid:durableId="1932423359">
    <w:abstractNumId w:val="1"/>
  </w:num>
  <w:num w:numId="9" w16cid:durableId="67032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AA1D8D"/>
    <w:rsid w:val="00B24A44"/>
    <w:rsid w:val="00B47730"/>
    <w:rsid w:val="00C8129F"/>
    <w:rsid w:val="00CB0664"/>
    <w:rsid w:val="00F4294F"/>
    <w:rsid w:val="00F44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300E3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nithyapoojajayalakshmi@gmail.com</cp:lastModifiedBy>
  <cp:revision>5</cp:revision>
  <dcterms:created xsi:type="dcterms:W3CDTF">2013-12-23T23:15:00Z</dcterms:created>
  <dcterms:modified xsi:type="dcterms:W3CDTF">2025-06-29T08:00:00Z</dcterms:modified>
  <cp:category/>
</cp:coreProperties>
</file>